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Report (Week 1–3)</w:t>
      </w:r>
    </w:p>
    <w:p>
      <w:r>
        <w:t>Course: Applied Data Science with AI</w:t>
      </w:r>
    </w:p>
    <w:p>
      <w:r>
        <w:t>Semester: BSSE 7th</w:t>
      </w:r>
    </w:p>
    <w:p>
      <w:r>
        <w:t>Week #: 1–3 Combined Progress</w:t>
      </w:r>
    </w:p>
    <w:p>
      <w:r>
        <w:t>Student Name: __________________</w:t>
      </w:r>
    </w:p>
    <w:p>
      <w:r>
        <w:t>Roll Number: __________________</w:t>
      </w:r>
    </w:p>
    <w:p>
      <w:r>
        <w:t>Project Title: Image-based Waste Classification</w:t>
      </w:r>
    </w:p>
    <w:p>
      <w:pPr>
        <w:pStyle w:val="Heading2"/>
      </w:pPr>
      <w:r>
        <w:t>1. Reading Summary</w:t>
      </w:r>
    </w:p>
    <w:p>
      <w:r>
        <w:t>Week 1:</w:t>
        <w:br/>
        <w:t>- Installed Python environment (Google Colab).</w:t>
        <w:br/>
        <w:t>- Learned basics of Jupyter/Colab notebooks.</w:t>
        <w:br/>
        <w:t>- Understood course structure and selected project (based on roll no = 9 → Waste Classification).</w:t>
      </w:r>
    </w:p>
    <w:p>
      <w:r>
        <w:t>Week 2:</w:t>
        <w:br/>
        <w:t>- Studied Pandas and NumPy basics for data cleaning.</w:t>
        <w:br/>
        <w:t>- Learned about handling missing values, duplicates, and outliers.</w:t>
      </w:r>
    </w:p>
    <w:p>
      <w:r>
        <w:t>Week 3:</w:t>
        <w:br/>
        <w:t>- Studied visualization libraries (Matplotlib &amp; Seaborn).</w:t>
        <w:br/>
        <w:t>- Learned how to plot histograms, bar charts, and show images with labels.</w:t>
      </w:r>
    </w:p>
    <w:p>
      <w:r>
        <w:t>Key Learnings:</w:t>
        <w:br/>
        <w:t>1. How to set up Colab + GitHub workflow.</w:t>
        <w:br/>
        <w:t>2. How to prepare and clean raw datasets before modeling.</w:t>
        <w:br/>
        <w:t>3. How visualization helps in understanding dataset patterns.</w:t>
      </w:r>
    </w:p>
    <w:p>
      <w:r>
        <w:t>Reflection:</w:t>
        <w:br/>
        <w:t>These readings directly connect with my project because cleaning images and checking distribution is critical for training a correct waste classification model.</w:t>
      </w:r>
    </w:p>
    <w:p>
      <w:pPr>
        <w:pStyle w:val="Heading2"/>
      </w:pPr>
      <w:r>
        <w:t>2. Classroom Task Documentation</w:t>
      </w:r>
    </w:p>
    <w:p>
      <w:r>
        <w:t>- Loaded dataset from Kaggle into Colab.</w:t>
        <w:br/>
        <w:t>- Organized into TRAIN and TEST folders.</w:t>
        <w:br/>
        <w:t>- Created bar charts of class distribution.</w:t>
        <w:br/>
        <w:t>- Displayed sample images from each class (O = Organic, R = Recyclable).</w:t>
        <w:br/>
        <w:br/>
        <w:t>📸 (Add screenshots of Colab outputs: bar chart, sample images)</w:t>
      </w:r>
    </w:p>
    <w:p>
      <w:pPr>
        <w:pStyle w:val="Heading2"/>
      </w:pPr>
      <w:r>
        <w:t>3. Weekly Assignment Submission</w:t>
      </w:r>
    </w:p>
    <w:p>
      <w:r>
        <w:t>Assignment Title: Data Cleaning + Visualization of Waste Dataset</w:t>
      </w:r>
    </w:p>
    <w:p>
      <w:r>
        <w:t>Steps Taken:</w:t>
        <w:br/>
        <w:t>1. Uploaded Kaggle dataset (archive.zip) into Colab via Google Drive.</w:t>
        <w:br/>
        <w:t>2. Unzipped and explored folder structure.</w:t>
        <w:br/>
        <w:t>3. Applied duplicate detection and removed 326 duplicate images.</w:t>
        <w:br/>
        <w:t>4. Resized all images to 224x224 and saved cleaned dataset.</w:t>
        <w:br/>
        <w:t>5. Plotted class distribution graph and displayed random samples from each class.</w:t>
      </w:r>
    </w:p>
    <w:p>
      <w:r>
        <w:t>Output:</w:t>
        <w:br/>
        <w:t>- Clean dataset: /content/processed_data/</w:t>
        <w:br/>
        <w:t>- Classes: O (Organic), R (Recyclable)</w:t>
        <w:br/>
        <w:t>- Visualization showed training set slightly imbalanced but usable.</w:t>
      </w:r>
    </w:p>
    <w:p>
      <w:r>
        <w:t>Challenges Faced:</w:t>
        <w:br/>
        <w:t>- Understanding dataset folder structure (nested DATASET → TRAIN/TEST).</w:t>
        <w:br/>
        <w:t>- Handling large zip file upload on Colab.</w:t>
        <w:br/>
        <w:t>- Confusion about class names (O and R) — later clarified.</w:t>
      </w:r>
    </w:p>
    <w:p>
      <w:r>
        <w:t>GitHub Link: __________________</w:t>
      </w:r>
    </w:p>
    <w:p>
      <w:pPr>
        <w:pStyle w:val="Heading2"/>
      </w:pPr>
      <w:r>
        <w:t>4. Project Progress Milestone</w:t>
      </w:r>
    </w:p>
    <w:p>
      <w:r>
        <w:t>Week 1: Project selected + dataset downloaded.</w:t>
        <w:br/>
        <w:t>Week 2: Dataset cleaned (resized, duplicates removed).</w:t>
        <w:br/>
        <w:t>Week 3: EDA completed (class distribution, sample images).</w:t>
      </w:r>
    </w:p>
    <w:p>
      <w:r>
        <w:t>Next Week’s Goal:</w:t>
        <w:br/>
        <w:t>Perform basic statistics and correlation analysis on dataset features.</w:t>
      </w:r>
    </w:p>
    <w:p>
      <w:pPr>
        <w:pStyle w:val="Heading2"/>
      </w:pPr>
      <w:r>
        <w:t>5. Self-Evaluation</w:t>
      </w:r>
    </w:p>
    <w:p>
      <w:r>
        <w:t>☑️ I completed all tasks on time.</w:t>
      </w:r>
    </w:p>
    <w:p>
      <w:pPr>
        <w:pStyle w:val="Heading2"/>
      </w:pPr>
      <w:r>
        <w:t>6. Questions for Instructor</w:t>
      </w:r>
    </w:p>
    <w:p>
      <w:r>
        <w:t>- Is it okay to use image-based statistics (like pixel intensity) for correlation in Week 4?</w:t>
        <w:br/>
        <w:t>- Should we balance the dataset further if classes are unequal?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